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Plan: Computer Organization</w:t>
      </w:r>
    </w:p>
    <w:p>
      <w:r>
        <w:t>Start Date: 04/03/2025</w:t>
      </w:r>
    </w:p>
    <w:p>
      <w:r>
        <w:t>End Date: 09/05/2025</w:t>
      </w:r>
    </w:p>
    <w:p>
      <w:r>
        <w:t>Total Hours: 20</w:t>
      </w:r>
    </w:p>
    <w:p>
      <w:r>
        <w:t>Hours per Week: 4</w:t>
      </w:r>
    </w:p>
    <w:p>
      <w:r>
        <w:br/>
      </w:r>
    </w:p>
    <w:p>
      <w:pPr>
        <w:pStyle w:val="Heading2"/>
      </w:pPr>
      <w:r>
        <w:t>Unit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Unit</w:t>
            </w:r>
          </w:p>
        </w:tc>
        <w:tc>
          <w:tcPr>
            <w:tcW w:type="dxa" w:w="1440"/>
          </w:tcPr>
          <w:p>
            <w:r>
              <w:t>Subtopics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Pedagogy</w:t>
            </w:r>
          </w:p>
        </w:tc>
        <w:tc>
          <w:tcPr>
            <w:tcW w:type="dxa" w:w="1440"/>
          </w:tcPr>
          <w:p>
            <w:r>
              <w:t>Resources/References</w:t>
            </w:r>
          </w:p>
        </w:tc>
      </w:tr>
      <w:tr>
        <w:tc>
          <w:tcPr>
            <w:tcW w:type="dxa" w:w="1440"/>
          </w:tcPr>
          <w:p>
            <w:r>
              <w:t>BASICS OF DIGITAL ELECTRONICS AND MICRO OPERATIONS</w:t>
            </w:r>
          </w:p>
        </w:tc>
        <w:tc>
          <w:tcPr>
            <w:tcW w:type="dxa" w:w="1440"/>
          </w:tcPr>
          <w:p>
            <w:r>
              <w:t>Basics Of Digital Electronics: Multiplexers and De multiplexers, Decoder and Encoder, Registers., shift registers, Introduction to combinational circuit, introduction to sequential Circuits Register Transfer and Micro Operations: Register Transfer Language and Register</w:t>
              <w:br/>
              <w:br/>
              <w:t>Transfer, Bus and Memory Transfer, Logic Micro Operations, Shift Micro Operations,</w:t>
              <w:br/>
              <w:br/>
              <w:t>Design of arithmetic logic unit., arithmetic microoperations</w:t>
            </w:r>
          </w:p>
        </w:tc>
        <w:tc>
          <w:tcPr>
            <w:tcW w:type="dxa" w:w="1440"/>
          </w:tcPr>
          <w:p>
            <w:r>
              <w:t>04/03/2025</w:t>
            </w:r>
          </w:p>
        </w:tc>
        <w:tc>
          <w:tcPr>
            <w:tcW w:type="dxa" w:w="1440"/>
          </w:tcPr>
          <w:p>
            <w:r>
              <w:t>17/03/2025</w:t>
            </w:r>
          </w:p>
        </w:tc>
        <w:tc>
          <w:tcPr>
            <w:tcW w:type="dxa" w:w="1440"/>
          </w:tcPr>
          <w:p>
            <w:r>
              <w:t>Lecture, Discussion, Hands-on</w:t>
            </w:r>
          </w:p>
        </w:tc>
        <w:tc>
          <w:tcPr>
            <w:tcW w:type="dxa" w:w="1440"/>
          </w:tcPr>
          <w:p>
            <w:r>
              <w:br/>
              <w:t>• https://scholar.google.com/scholar?q=BASICS OF DIGITAL ELECTRONICS AND MICRO OPERATIONS</w:t>
              <w:br/>
              <w:t>• https://www.coursera.org/search?query=BASICS OF DIGITAL ELECTRONICS AND MICRO OPERATIONS</w:t>
              <w:br/>
              <w:t>• https://www.edx.org/search?q=BASICS OF DIGITAL ELECTRONICS AND MICRO OPERATIONS</w:t>
              <w:br/>
              <w:t>• https://www.khanacademy.org/search?page_search_query=BASICS OF DIGITAL ELECTRONICS AND MICRO OPERATIONS</w:t>
              <w:br/>
              <w:t>• https://www.udemy.com/courses/search/?q=BASICS OF DIGITAL ELECTRONICS AND MICRO OPERATIONS</w:t>
            </w:r>
          </w:p>
        </w:tc>
      </w:tr>
      <w:tr>
        <w:tc>
          <w:tcPr>
            <w:tcW w:type="dxa" w:w="1440"/>
          </w:tcPr>
          <w:p>
            <w:r>
              <w:t>COMPUTER ARITHMETIC</w:t>
            </w:r>
          </w:p>
        </w:tc>
        <w:tc>
          <w:tcPr>
            <w:tcW w:type="dxa" w:w="1440"/>
          </w:tcPr>
          <w:p>
            <w:r>
              <w:t>Data representation: signed number representation, fixed and floating point representations, character representation. Computer arithmetic - integer</w:t>
              <w:br/>
              <w:br/>
              <w:t>addition and subtraction, ripple carry adder, carry look-ahead adder, etc. multiplication -</w:t>
              <w:br/>
              <w:br/>
              <w:t>shift-and-add, Booth multiplier, carry save multiplier, etc. Division - non-restoring and</w:t>
              <w:br/>
              <w:br/>
              <w:t>restoring techniques, floating point arithmetic</w:t>
            </w:r>
          </w:p>
        </w:tc>
        <w:tc>
          <w:tcPr>
            <w:tcW w:type="dxa" w:w="1440"/>
          </w:tcPr>
          <w:p>
            <w:r>
              <w:t>18/03/2025</w:t>
            </w:r>
          </w:p>
        </w:tc>
        <w:tc>
          <w:tcPr>
            <w:tcW w:type="dxa" w:w="1440"/>
          </w:tcPr>
          <w:p>
            <w:r>
              <w:t>31/03/2025</w:t>
            </w:r>
          </w:p>
        </w:tc>
        <w:tc>
          <w:tcPr>
            <w:tcW w:type="dxa" w:w="1440"/>
          </w:tcPr>
          <w:p>
            <w:r>
              <w:t>Lecture, Discussion, Hands-on</w:t>
            </w:r>
          </w:p>
        </w:tc>
        <w:tc>
          <w:tcPr>
            <w:tcW w:type="dxa" w:w="1440"/>
          </w:tcPr>
          <w:p>
            <w:r>
              <w:br/>
              <w:t>• https://scholar.google.com/scholar?q=COMPUTER ARITHMETIC</w:t>
              <w:br/>
              <w:t>• https://www.coursera.org/search?query=COMPUTER ARITHMETIC</w:t>
              <w:br/>
              <w:t>• https://www.edx.org/search?q=COMPUTER ARITHMETIC</w:t>
              <w:br/>
              <w:t>• https://www.khanacademy.org/search?page_search_query=COMPUTER ARITHMETIC</w:t>
              <w:br/>
              <w:t>• https://www.udemy.com/courses/search/?q=COMPUTER ARITHMETIC</w:t>
            </w:r>
          </w:p>
        </w:tc>
      </w:tr>
      <w:tr>
        <w:tc>
          <w:tcPr>
            <w:tcW w:type="dxa" w:w="1440"/>
          </w:tcPr>
          <w:p>
            <w:r>
              <w:t>BASIC PROCESSING MODULE</w:t>
            </w:r>
          </w:p>
        </w:tc>
        <w:tc>
          <w:tcPr>
            <w:tcW w:type="dxa" w:w="1440"/>
          </w:tcPr>
          <w:p>
            <w:r>
              <w:t>Fundamental concepts – Execution of a complete instruction – Multiple bus organization – Hardwired control – Micro programmed control - Basic concepts – Data hazards – Instruction hazards – Influence on Instruction sets – Data path and control consideration – Superscalar operation</w:t>
            </w:r>
          </w:p>
        </w:tc>
        <w:tc>
          <w:tcPr>
            <w:tcW w:type="dxa" w:w="1440"/>
          </w:tcPr>
          <w:p>
            <w:r>
              <w:t>01/04/2025</w:t>
            </w:r>
          </w:p>
        </w:tc>
        <w:tc>
          <w:tcPr>
            <w:tcW w:type="dxa" w:w="1440"/>
          </w:tcPr>
          <w:p>
            <w:r>
              <w:t>14/04/2025</w:t>
            </w:r>
          </w:p>
        </w:tc>
        <w:tc>
          <w:tcPr>
            <w:tcW w:type="dxa" w:w="1440"/>
          </w:tcPr>
          <w:p>
            <w:r>
              <w:t>Lecture, Discussion, Hands-on</w:t>
            </w:r>
          </w:p>
        </w:tc>
        <w:tc>
          <w:tcPr>
            <w:tcW w:type="dxa" w:w="1440"/>
          </w:tcPr>
          <w:p>
            <w:r>
              <w:br/>
              <w:t>• https://scholar.google.com/scholar?q=BASIC PROCESSING MODULE</w:t>
              <w:br/>
              <w:t>• https://www.coursera.org/search?query=BASIC PROCESSING MODULE</w:t>
              <w:br/>
              <w:t>• https://www.edx.org/search?q=BASIC PROCESSING MODULE</w:t>
              <w:br/>
              <w:t>• https://www.khanacademy.org/search?page_search_query=BASIC PROCESSING MODULE</w:t>
              <w:br/>
              <w:t>• https://www.udemy.com/courses/search/?q=BASIC PROCESSING MODULE</w:t>
            </w:r>
          </w:p>
        </w:tc>
      </w:tr>
      <w:tr>
        <w:tc>
          <w:tcPr>
            <w:tcW w:type="dxa" w:w="1440"/>
          </w:tcPr>
          <w:p>
            <w:r>
              <w:t>MEMORY SYSTEM</w:t>
            </w:r>
          </w:p>
        </w:tc>
        <w:tc>
          <w:tcPr>
            <w:tcW w:type="dxa" w:w="1440"/>
          </w:tcPr>
          <w:p>
            <w:r>
              <w:t>Memory Hierarchy and Processor Vs Memory Speed– Semiconductor RAMs – ROMs –Speed – size and cost – Cache memories – Performance consideration – Virtual memory-Memory Management requirements – Secondary storage</w:t>
            </w:r>
          </w:p>
        </w:tc>
        <w:tc>
          <w:tcPr>
            <w:tcW w:type="dxa" w:w="1440"/>
          </w:tcPr>
          <w:p>
            <w:r>
              <w:t>15/04/2025</w:t>
            </w:r>
          </w:p>
        </w:tc>
        <w:tc>
          <w:tcPr>
            <w:tcW w:type="dxa" w:w="1440"/>
          </w:tcPr>
          <w:p>
            <w:r>
              <w:t>28/04/2025</w:t>
            </w:r>
          </w:p>
        </w:tc>
        <w:tc>
          <w:tcPr>
            <w:tcW w:type="dxa" w:w="1440"/>
          </w:tcPr>
          <w:p>
            <w:r>
              <w:t>Lecture, Discussion, Hands-on</w:t>
            </w:r>
          </w:p>
        </w:tc>
        <w:tc>
          <w:tcPr>
            <w:tcW w:type="dxa" w:w="1440"/>
          </w:tcPr>
          <w:p>
            <w:r>
              <w:br/>
              <w:t>• https://scholar.google.com/scholar?q=MEMORY SYSTEM</w:t>
              <w:br/>
              <w:t>• https://www.coursera.org/search?query=MEMORY SYSTEM</w:t>
              <w:br/>
              <w:t>• https://www.edx.org/search?q=MEMORY SYSTEM</w:t>
              <w:br/>
              <w:t>• https://www.khanacademy.org/search?page_search_query=MEMORY SYSTEM</w:t>
              <w:br/>
              <w:t>• https://www.udemy.com/courses/search/?q=MEMORY SYSTEM</w:t>
            </w:r>
          </w:p>
        </w:tc>
      </w:tr>
      <w:tr>
        <w:tc>
          <w:tcPr>
            <w:tcW w:type="dxa" w:w="1440"/>
          </w:tcPr>
          <w:p>
            <w:r>
              <w:t>PARALLEL PROCESSING</w:t>
            </w:r>
          </w:p>
        </w:tc>
        <w:tc>
          <w:tcPr>
            <w:tcW w:type="dxa" w:w="1440"/>
          </w:tcPr>
          <w:p>
            <w:r>
              <w:t>Introduction to Parallel Processing: Pipelining, Characteristics of multiprocessors,Interconnection Structures, parallel processing Latest technology and trends in computer architecture : multi-cores processor., next generation processors architecture, microarchitecture, latest processor for smartphone or tablet and</w:t>
              <w:br/>
              <w:br/>
              <w:t>desktop Multiprocessors : Categorization of multiprocessors(SISD,MIMD,SIMD.SPMD),</w:t>
              <w:br/>
              <w:br/>
              <w:t>Introduction to GPU.</w:t>
            </w:r>
          </w:p>
        </w:tc>
        <w:tc>
          <w:tcPr>
            <w:tcW w:type="dxa" w:w="1440"/>
          </w:tcPr>
          <w:p>
            <w:r>
              <w:t>29/04/2025</w:t>
            </w:r>
          </w:p>
        </w:tc>
        <w:tc>
          <w:tcPr>
            <w:tcW w:type="dxa" w:w="1440"/>
          </w:tcPr>
          <w:p>
            <w:r>
              <w:t>12/05/2025</w:t>
            </w:r>
          </w:p>
        </w:tc>
        <w:tc>
          <w:tcPr>
            <w:tcW w:type="dxa" w:w="1440"/>
          </w:tcPr>
          <w:p>
            <w:r>
              <w:t>Lecture, Discussion, Hands-on</w:t>
            </w:r>
          </w:p>
        </w:tc>
        <w:tc>
          <w:tcPr>
            <w:tcW w:type="dxa" w:w="1440"/>
          </w:tcPr>
          <w:p>
            <w:r>
              <w:br/>
              <w:t>• https://scholar.google.com/scholar?q=PARALLEL PROCESSING</w:t>
              <w:br/>
              <w:t>• https://www.coursera.org/search?query=PARALLEL PROCESSING</w:t>
              <w:br/>
              <w:t>• https://www.edx.org/search?q=PARALLEL PROCESSING</w:t>
              <w:br/>
              <w:t>• https://www.khanacademy.org/search?page_search_query=PARALLEL PROCESSING</w:t>
              <w:br/>
              <w:t>• https://www.udemy.com/courses/search/?q=PARALLEL PROCESSING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